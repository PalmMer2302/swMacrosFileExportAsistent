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– SaveForm Macro for SolidWorks</w:t>
      </w:r>
    </w:p>
    <w:p>
      <w:pPr>
        <w:pStyle w:val="Heading2"/>
      </w:pPr>
      <w:r>
        <w:t>1. Environment Preparation</w:t>
      </w:r>
    </w:p>
    <w:p>
      <w:r>
        <w:t>- SolidWorks 2024 must be installed and running.</w:t>
      </w:r>
    </w:p>
    <w:p>
      <w:r>
        <w:t>- Test file should be an existing part or assembly with drawing.</w:t>
      </w:r>
    </w:p>
    <w:p>
      <w:r>
        <w:t>- Files required: Module1.bas, clsConfig.cls, SaveForm.frm, SaveForm.frx</w:t>
      </w:r>
    </w:p>
    <w:p>
      <w:r>
        <w:t>- Macro loaded into VBA editor inside SolidWorks.</w:t>
      </w:r>
    </w:p>
    <w:p>
      <w:pPr>
        <w:pStyle w:val="Heading2"/>
      </w:pPr>
      <w:r>
        <w:t>2. Functional Test Cases</w:t>
      </w:r>
    </w:p>
    <w:p>
      <w:pPr>
        <w:pStyle w:val="Heading3"/>
      </w:pPr>
      <w:r>
        <w:t>2.1 Open Form</w:t>
      </w:r>
    </w:p>
    <w:p>
      <w:r>
        <w:t>Test Steps:</w:t>
        <w:br/>
        <w:t>Run `main` macro to display the form.</w:t>
      </w:r>
    </w:p>
    <w:p>
      <w:r>
        <w:t>Expected Result:</w:t>
        <w:br/>
        <w:t>The 'Save As' form opens with config loaded correctly.</w:t>
      </w:r>
    </w:p>
    <w:p>
      <w:pPr>
        <w:pStyle w:val="Heading3"/>
      </w:pPr>
      <w:r>
        <w:t>2.2 No SW Document</w:t>
      </w:r>
    </w:p>
    <w:p>
      <w:r>
        <w:t>Test Steps:</w:t>
        <w:br/>
        <w:t>Run macro when no file is open.</w:t>
      </w:r>
    </w:p>
    <w:p>
      <w:r>
        <w:t>Expected Result:</w:t>
        <w:br/>
        <w:t>MsgBox: 'No active SolidWorks document found.' (ไม่พบไฟล์ที่กำลังใช้งาน)</w:t>
      </w:r>
    </w:p>
    <w:p>
      <w:pPr>
        <w:pStyle w:val="Heading3"/>
      </w:pPr>
      <w:r>
        <w:t>2.3 Unsaved Document</w:t>
      </w:r>
    </w:p>
    <w:p>
      <w:r>
        <w:t>Test Steps:</w:t>
        <w:br/>
        <w:t>Open new file but do not save. Run macro.</w:t>
      </w:r>
    </w:p>
    <w:p>
      <w:r>
        <w:t>Expected Result:</w:t>
        <w:br/>
        <w:t>MsgBox: 'This document has not been saved.' (กรุณาบันทึกก่อนดำเนินการต่อ)</w:t>
      </w:r>
    </w:p>
    <w:p>
      <w:pPr>
        <w:pStyle w:val="Heading3"/>
      </w:pPr>
      <w:r>
        <w:t>2.4 Load Config</w:t>
      </w:r>
    </w:p>
    <w:p>
      <w:r>
        <w:t>Test Steps:</w:t>
        <w:br/>
        <w:t>Ensure Setting_config.txt exists and run macro.</w:t>
      </w:r>
    </w:p>
    <w:p>
      <w:r>
        <w:t>Expected Result:</w:t>
        <w:br/>
        <w:t>Checkbox and textbox filled from config.</w:t>
      </w:r>
    </w:p>
    <w:p>
      <w:pPr>
        <w:pStyle w:val="Heading3"/>
      </w:pPr>
      <w:r>
        <w:t>2.5 No Config</w:t>
      </w:r>
    </w:p>
    <w:p>
      <w:r>
        <w:t>Test Steps:</w:t>
        <w:br/>
        <w:t>Delete Setting_config.txt and run macro.</w:t>
      </w:r>
    </w:p>
    <w:p>
      <w:r>
        <w:t>Expected Result:</w:t>
        <w:br/>
        <w:t>Default values are loaded and new config file is saved.</w:t>
      </w:r>
    </w:p>
    <w:p>
      <w:pPr>
        <w:pStyle w:val="Heading3"/>
      </w:pPr>
      <w:r>
        <w:t>2.6 Export All</w:t>
      </w:r>
    </w:p>
    <w:p>
      <w:r>
        <w:t>Test Steps:</w:t>
        <w:br/>
        <w:t>Tick all DWG, DXF, PDF and click Save.</w:t>
      </w:r>
    </w:p>
    <w:p>
      <w:r>
        <w:t>Expected Result:</w:t>
        <w:br/>
        <w:t>All 3 files exported to selected folder.</w:t>
      </w:r>
    </w:p>
    <w:p>
      <w:pPr>
        <w:pStyle w:val="Heading3"/>
      </w:pPr>
      <w:r>
        <w:t>2.7 Export Some</w:t>
      </w:r>
    </w:p>
    <w:p>
      <w:r>
        <w:t>Test Steps:</w:t>
        <w:br/>
        <w:t>Tick only PDF and click Save.</w:t>
      </w:r>
    </w:p>
    <w:p>
      <w:r>
        <w:t>Expected Result:</w:t>
        <w:br/>
        <w:t>Only .pdf file is created.</w:t>
      </w:r>
    </w:p>
    <w:p>
      <w:pPr>
        <w:pStyle w:val="Heading3"/>
      </w:pPr>
      <w:r>
        <w:t>2.8 Change File Name</w:t>
      </w:r>
    </w:p>
    <w:p>
      <w:r>
        <w:t>Test Steps:</w:t>
        <w:br/>
        <w:t>Tick 'Change Name' and enter 'Draft_01'.</w:t>
      </w:r>
    </w:p>
    <w:p>
      <w:r>
        <w:t>Expected Result:</w:t>
        <w:br/>
        <w:t>Files saved as Draft_01.*</w:t>
      </w:r>
    </w:p>
    <w:p>
      <w:pPr>
        <w:pStyle w:val="Heading3"/>
      </w:pPr>
      <w:r>
        <w:t>2.9 Change Path</w:t>
      </w:r>
    </w:p>
    <w:p>
      <w:r>
        <w:t>Test Steps:</w:t>
        <w:br/>
        <w:t>Tick 'Change Path' and browse folder.</w:t>
      </w:r>
    </w:p>
    <w:p>
      <w:r>
        <w:t>Expected Result:</w:t>
        <w:br/>
        <w:t>Files saved in selected folder.</w:t>
      </w:r>
    </w:p>
    <w:p>
      <w:pPr>
        <w:pStyle w:val="Heading3"/>
      </w:pPr>
      <w:r>
        <w:t>2.10 Overwrite File</w:t>
      </w:r>
    </w:p>
    <w:p>
      <w:r>
        <w:t>Test Steps:</w:t>
        <w:br/>
        <w:t>Export with same file name again.</w:t>
      </w:r>
    </w:p>
    <w:p>
      <w:r>
        <w:t>Expected Result:</w:t>
        <w:br/>
        <w:t>Prompt: 'File already exists. Overwrite?'</w:t>
      </w:r>
    </w:p>
    <w:p>
      <w:pPr>
        <w:pStyle w:val="Heading2"/>
      </w:pPr>
      <w:r>
        <w:t>3. Negative Test Cases</w:t>
      </w:r>
    </w:p>
    <w:p>
      <w:pPr>
        <w:pStyle w:val="Heading3"/>
      </w:pPr>
      <w:r>
        <w:t>❌ Empty File Name</w:t>
      </w:r>
    </w:p>
    <w:p>
      <w:r>
        <w:t>Remove file name and click Save.</w:t>
      </w:r>
    </w:p>
    <w:p>
      <w:r>
        <w:t>Expected: MsgBox: 'Invalid file name'.</w:t>
      </w:r>
    </w:p>
    <w:p>
      <w:pPr>
        <w:pStyle w:val="Heading3"/>
      </w:pPr>
      <w:r>
        <w:t>❌ Invalid Path</w:t>
      </w:r>
    </w:p>
    <w:p>
      <w:r>
        <w:t>Enter non-existent path.</w:t>
      </w:r>
    </w:p>
    <w:p>
      <w:r>
        <w:t>Expected: Folder is created or error message shown.</w:t>
      </w:r>
    </w:p>
    <w:p>
      <w:pPr>
        <w:pStyle w:val="Heading2"/>
      </w:pPr>
      <w:r>
        <w:t>4. File Validation Checklist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</w:t>
            </w:r>
          </w:p>
        </w:tc>
        <w:tc>
          <w:tcPr>
            <w:tcW w:type="dxa" w:w="2880"/>
          </w:tcPr>
          <w:p>
            <w:r>
              <w:t>Expected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Setting_config.txt</w:t>
            </w:r>
          </w:p>
        </w:tc>
        <w:tc>
          <w:tcPr>
            <w:tcW w:type="dxa" w:w="2880"/>
          </w:tcPr>
          <w:p>
            <w:r>
              <w:t>✅</w:t>
            </w:r>
          </w:p>
        </w:tc>
        <w:tc>
          <w:tcPr>
            <w:tcW w:type="dxa" w:w="2880"/>
          </w:tcPr>
          <w:p>
            <w:r>
              <w:t>Should match selected settings.</w:t>
            </w:r>
          </w:p>
        </w:tc>
      </w:tr>
      <w:tr>
        <w:tc>
          <w:tcPr>
            <w:tcW w:type="dxa" w:w="2880"/>
          </w:tcPr>
          <w:p>
            <w:r>
              <w:t>&lt;filename&gt;.dwg</w:t>
            </w:r>
          </w:p>
        </w:tc>
        <w:tc>
          <w:tcPr>
            <w:tcW w:type="dxa" w:w="2880"/>
          </w:tcPr>
          <w:p>
            <w:r>
              <w:t>✅/❌</w:t>
            </w:r>
          </w:p>
        </w:tc>
        <w:tc>
          <w:tcPr>
            <w:tcW w:type="dxa" w:w="2880"/>
          </w:tcPr>
          <w:p>
            <w:r>
              <w:t>Exists if DWG selected.</w:t>
            </w:r>
          </w:p>
        </w:tc>
      </w:tr>
      <w:tr>
        <w:tc>
          <w:tcPr>
            <w:tcW w:type="dxa" w:w="2880"/>
          </w:tcPr>
          <w:p>
            <w:r>
              <w:t>&lt;filename&gt;.dxf</w:t>
            </w:r>
          </w:p>
        </w:tc>
        <w:tc>
          <w:tcPr>
            <w:tcW w:type="dxa" w:w="2880"/>
          </w:tcPr>
          <w:p>
            <w:r>
              <w:t>✅/❌</w:t>
            </w:r>
          </w:p>
        </w:tc>
        <w:tc>
          <w:tcPr>
            <w:tcW w:type="dxa" w:w="2880"/>
          </w:tcPr>
          <w:p>
            <w:r>
              <w:t>Exists if DXF selected.</w:t>
            </w:r>
          </w:p>
        </w:tc>
      </w:tr>
      <w:tr>
        <w:tc>
          <w:tcPr>
            <w:tcW w:type="dxa" w:w="2880"/>
          </w:tcPr>
          <w:p>
            <w:r>
              <w:t>&lt;filename&gt;.pdf</w:t>
            </w:r>
          </w:p>
        </w:tc>
        <w:tc>
          <w:tcPr>
            <w:tcW w:type="dxa" w:w="2880"/>
          </w:tcPr>
          <w:p>
            <w:r>
              <w:t>✅/❌</w:t>
            </w:r>
          </w:p>
        </w:tc>
        <w:tc>
          <w:tcPr>
            <w:tcW w:type="dxa" w:w="2880"/>
          </w:tcPr>
          <w:p>
            <w:r>
              <w:t>Exists if PDF selected.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